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98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8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487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spacing w:after="800"/>
        <w:jc w:val="center"/>
      </w:pPr>
      <w:r>
        <w:t>TEXT1</w:t>
      </w:r>
    </w:p>
    <w:p>
      <w:pPr>
        <w:pStyle w:val="Heading4"/>
        <w:jc w:val="center"/>
      </w:pPr>
      <w:r>
        <w:t>Text2:</w:t>
      </w:r>
    </w:p>
    <w:p>
      <w:pPr>
        <w:jc w:val="center"/>
      </w:pPr>
      <w:r>
        <w:t>Text3</w:t>
      </w:r>
    </w:p>
    <w:p>
      <w:pPr>
        <w:pStyle w:val="Heading4"/>
        <w:jc w:val="center"/>
      </w:pPr>
      <w:r>
        <w:t>Text4:</w:t>
      </w:r>
    </w:p>
    <w:p>
      <w:pPr>
        <w:jc w:val="center"/>
      </w:pPr>
      <w:r>
        <w:t>Text5</w:t>
      </w:r>
      <w:r>
        <w:rPr>
          <w:highlight w:val="yellow"/>
        </w:rPr>
      </w:r>
    </w:p>
    <w:p>
      <w:pPr>
        <w:pStyle w:val="Heading4"/>
        <w:jc w:val="center"/>
      </w:pPr>
      <w:r>
        <w:t>Text6:</w:t>
      </w:r>
    </w:p>
    <w:p>
      <w:pPr>
        <w:spacing w:after="800"/>
        <w:jc w:val="center"/>
      </w:pPr>
      <w:r>
        <w:t>Text7</w:t>
      </w:r>
    </w:p>
    <w:p>
      <w:pPr>
        <w:pStyle w:val="Heading4"/>
        <w:jc w:val="center"/>
      </w:pPr>
      <w:r>
        <w:t>Text8: abc</w:t>
      </w:r>
    </w:p>
    <w:p>
      <w:pPr>
        <w:pStyle w:val="Heading4"/>
        <w:jc w:val="center"/>
      </w:pPr>
      <w:r>
        <w:t>Text9: def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